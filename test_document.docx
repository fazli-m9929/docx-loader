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id w:val="686790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78AAF9" w14:textId="77777777" w:rsidR="00167A9B" w:rsidRDefault="00167A9B" w:rsidP="00167A9B">
          <w:pPr>
            <w:pStyle w:val="TOCHeading"/>
            <w:rPr>
              <w:noProof/>
            </w:rPr>
          </w:pPr>
          <w:r w:rsidRPr="00167A9B">
            <w:t>Table of Contents</w:t>
          </w:r>
          <w:r w:rsidR="000B6AA3"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fldChar w:fldCharType="begin"/>
          </w:r>
          <w:r w:rsidR="000B6AA3">
            <w:instrText xml:space="preserve"> TOC \o "1-3" \h \z \u </w:instrText>
          </w:r>
          <w:r w:rsidR="000B6AA3"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</w:rPr>
            <w:fldChar w:fldCharType="separate"/>
          </w:r>
        </w:p>
        <w:p w14:paraId="3D440399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7" w:history="1">
            <w:r w:rsidR="00167A9B" w:rsidRPr="00293996">
              <w:rPr>
                <w:rStyle w:val="Hyperlink"/>
                <w:noProof/>
              </w:rPr>
              <w:t>Paragraphs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_Toc172623467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1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754AE935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8" w:history="1">
            <w:r w:rsidR="00167A9B" w:rsidRPr="00293996">
              <w:rPr>
                <w:rStyle w:val="Hyperlink"/>
                <w:noProof/>
              </w:rPr>
              <w:t>Lists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_Toc172623468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1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5E19448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69" w:history="1">
            <w:r w:rsidR="00167A9B" w:rsidRPr="00293996">
              <w:rPr>
                <w:rStyle w:val="Hyperlink"/>
                <w:noProof/>
              </w:rPr>
              <w:t>Tables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_Toc172623469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1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4A027C13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0" w:history="1">
            <w:r w:rsidR="00167A9B" w:rsidRPr="00293996">
              <w:rPr>
                <w:rStyle w:val="Hyperlink"/>
                <w:noProof/>
              </w:rPr>
              <w:t>Images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_Toc172623470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C5ED0A6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1" w:history="1">
            <w:r w:rsidR="00167A9B" w:rsidRPr="00293996">
              <w:rPr>
                <w:rStyle w:val="Hyperlink"/>
                <w:noProof/>
              </w:rPr>
              <w:t>Hyperlinks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_Toc172623471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3C7751C9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2" w:history="1">
            <w:r w:rsidR="00167A9B" w:rsidRPr="00293996">
              <w:rPr>
                <w:rStyle w:val="Hyperlink"/>
                <w:noProof/>
              </w:rPr>
              <w:t>Bookmarks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_Toc172623472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488971EC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3" w:history="1">
            <w:r w:rsidR="00167A9B" w:rsidRPr="00293996">
              <w:rPr>
                <w:rStyle w:val="Hyperlink"/>
                <w:noProof/>
              </w:rPr>
              <w:t>Formulas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_Toc172623473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BE445C5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4" w:history="1">
            <w:r w:rsidR="00167A9B" w:rsidRPr="00293996">
              <w:rPr>
                <w:rStyle w:val="Hyperlink"/>
                <w:noProof/>
              </w:rPr>
              <w:t>Sections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_Toc172623474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2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5F558B01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5" w:history="1">
            <w:r w:rsidR="00167A9B" w:rsidRPr="00293996">
              <w:rPr>
                <w:rStyle w:val="Hyperlink"/>
                <w:noProof/>
              </w:rPr>
              <w:t>Styles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_Toc172623475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3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6FC2898A" w14:textId="77777777" w:rsidR="00167A9B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14:ligatures w14:val="standardContextual"/>
            </w:rPr>
          </w:pPr>
          <w:hyperlink w:anchor="_Toc172623476" w:history="1">
            <w:r w:rsidR="00167A9B" w:rsidRPr="00293996">
              <w:rPr>
                <w:rStyle w:val="Hyperlink"/>
                <w:noProof/>
              </w:rPr>
              <w:t>Comments</w:t>
            </w:r>
            <w:r w:rsidR="00167A9B">
              <w:rPr>
                <w:noProof/>
                <w:webHidden/>
              </w:rPr>
              <w:tab/>
            </w:r>
            <w:r w:rsidR="00167A9B">
              <w:rPr>
                <w:noProof/>
                <w:webHidden/>
              </w:rPr>
              <w:fldChar w:fldCharType="begin"/>
            </w:r>
            <w:r w:rsidR="00167A9B">
              <w:rPr>
                <w:noProof/>
                <w:webHidden/>
              </w:rPr>
              <w:instrText xml:space="preserve"> PAGEREF _Toc172623476 \h </w:instrText>
            </w:r>
            <w:r w:rsidR="00167A9B">
              <w:rPr>
                <w:noProof/>
                <w:webHidden/>
              </w:rPr>
            </w:r>
            <w:r w:rsidR="00167A9B">
              <w:rPr>
                <w:noProof/>
                <w:webHidden/>
              </w:rPr>
              <w:fldChar w:fldCharType="separate"/>
            </w:r>
            <w:r w:rsidR="00167A9B">
              <w:rPr>
                <w:noProof/>
                <w:webHidden/>
              </w:rPr>
              <w:t>3</w:t>
            </w:r>
            <w:r w:rsidR="00167A9B">
              <w:rPr>
                <w:noProof/>
                <w:webHidden/>
              </w:rPr>
              <w:fldChar w:fldCharType="end"/>
            </w:r>
          </w:hyperlink>
        </w:p>
        <w:p w14:paraId="15236DB8" w14:textId="77777777" w:rsidR="000B6AA3" w:rsidRDefault="000B6AA3" w:rsidP="000B6AA3">
          <w:pPr>
            <w:pStyle w:val="Title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B34E59E" w14:textId="77777777" w:rsidR="00A24464" w:rsidRDefault="00000000">
      <w:pPr>
        <w:pStyle w:val="Title"/>
      </w:pPr>
      <w:r>
        <w:t>Test Document</w:t>
      </w:r>
    </w:p>
    <w:p w14:paraId="0759939A" w14:textId="77777777" w:rsidR="00A24464" w:rsidRDefault="00000000">
      <w:pPr>
        <w:pStyle w:val="Heading1"/>
      </w:pPr>
      <w:bookmarkStart w:id="0" w:name="_Toc172623467"/>
      <w:r>
        <w:t>Paragraphs</w:t>
      </w:r>
      <w:bookmarkEnd w:id="0"/>
    </w:p>
    <w:p w14:paraId="12802D13" w14:textId="77777777" w:rsidR="00A24464" w:rsidRDefault="00000000">
      <w:r>
        <w:t xml:space="preserve">This is a normal paragraph. </w:t>
      </w:r>
      <w:r>
        <w:rPr>
          <w:b/>
        </w:rPr>
        <w:t xml:space="preserve">This text is bold. </w:t>
      </w:r>
      <w:r>
        <w:rPr>
          <w:i/>
        </w:rPr>
        <w:t xml:space="preserve">This text is italic. </w:t>
      </w:r>
      <w:r>
        <w:rPr>
          <w:u w:val="single"/>
        </w:rPr>
        <w:t xml:space="preserve">This text is underlined. </w:t>
      </w:r>
    </w:p>
    <w:p w14:paraId="5A4DF93C" w14:textId="77777777" w:rsidR="00A24464" w:rsidRDefault="00000000">
      <w:pPr>
        <w:pStyle w:val="Heading1"/>
      </w:pPr>
      <w:bookmarkStart w:id="1" w:name="_Toc172623468"/>
      <w:r>
        <w:t>Lists</w:t>
      </w:r>
      <w:bookmarkEnd w:id="1"/>
    </w:p>
    <w:p w14:paraId="7C5F49A3" w14:textId="77777777" w:rsidR="000B6AA3" w:rsidRPr="000B6AA3" w:rsidRDefault="000B6AA3" w:rsidP="000B6AA3">
      <w:r>
        <w:t>First list</w:t>
      </w:r>
    </w:p>
    <w:p w14:paraId="6E98E00F" w14:textId="77777777" w:rsidR="00A24464" w:rsidRDefault="00000000">
      <w:pPr>
        <w:pStyle w:val="ListBullet"/>
      </w:pPr>
      <w:r>
        <w:t>First item in unordered list</w:t>
      </w:r>
    </w:p>
    <w:p w14:paraId="627DD656" w14:textId="7939AC3A" w:rsidR="000E2B44" w:rsidRDefault="000E2B44" w:rsidP="000E2B44">
      <w:pPr>
        <w:pStyle w:val="ListBullet"/>
        <w:tabs>
          <w:tab w:val="clear" w:pos="360"/>
          <w:tab w:val="num" w:pos="720"/>
        </w:tabs>
        <w:ind w:left="720"/>
      </w:pPr>
      <w:r>
        <w:t>Sub list</w:t>
      </w:r>
    </w:p>
    <w:p w14:paraId="39595F78" w14:textId="7FD3CAFE" w:rsidR="000E2B44" w:rsidRDefault="000E2B44" w:rsidP="000E2B44">
      <w:pPr>
        <w:pStyle w:val="ListBullet"/>
        <w:tabs>
          <w:tab w:val="clear" w:pos="360"/>
          <w:tab w:val="num" w:pos="720"/>
        </w:tabs>
        <w:ind w:left="720"/>
      </w:pPr>
      <w:r>
        <w:t>Sub list 2</w:t>
      </w:r>
    </w:p>
    <w:p w14:paraId="20D2C8E3" w14:textId="1DC2FE79" w:rsidR="007A3922" w:rsidRDefault="007A3922" w:rsidP="007A3922">
      <w:pPr>
        <w:pStyle w:val="ListBullet"/>
        <w:tabs>
          <w:tab w:val="clear" w:pos="360"/>
          <w:tab w:val="num" w:pos="1080"/>
        </w:tabs>
        <w:ind w:left="1080"/>
      </w:pPr>
      <w:r>
        <w:t>Sub sub list</w:t>
      </w:r>
    </w:p>
    <w:p w14:paraId="7EC30747" w14:textId="77777777" w:rsidR="000E2B44" w:rsidRDefault="000E2B44" w:rsidP="000E2B44">
      <w:pPr>
        <w:pStyle w:val="ListBullet"/>
      </w:pPr>
      <w:r>
        <w:t>Second item in unordered list</w:t>
      </w:r>
    </w:p>
    <w:p w14:paraId="6FD1EBF6" w14:textId="1BD5C550" w:rsidR="000E2B44" w:rsidRDefault="000E2B44" w:rsidP="000E2B44">
      <w:pPr>
        <w:pStyle w:val="ListBullet"/>
      </w:pPr>
      <w:r>
        <w:t>Third item in unordered list</w:t>
      </w:r>
    </w:p>
    <w:p w14:paraId="034581BE" w14:textId="77777777" w:rsidR="000B6AA3" w:rsidRDefault="000B6AA3" w:rsidP="000B6AA3">
      <w:r>
        <w:t>Second list</w:t>
      </w:r>
    </w:p>
    <w:p w14:paraId="1C8F11D2" w14:textId="77777777" w:rsidR="00A24464" w:rsidRDefault="00000000">
      <w:pPr>
        <w:pStyle w:val="ListNumber"/>
      </w:pPr>
      <w:r>
        <w:t>First item in ordered list</w:t>
      </w:r>
    </w:p>
    <w:p w14:paraId="37AB6DD1" w14:textId="77777777" w:rsidR="00A24464" w:rsidRDefault="00000000">
      <w:pPr>
        <w:pStyle w:val="ListNumber"/>
      </w:pPr>
      <w:r>
        <w:t>Second item in ordered list</w:t>
      </w:r>
    </w:p>
    <w:p w14:paraId="08AAFAAC" w14:textId="573B9AB0" w:rsidR="00EE4F06" w:rsidRDefault="00EE4F06" w:rsidP="00624A3E">
      <w:r>
        <w:t>Farsi list</w:t>
      </w:r>
    </w:p>
    <w:p w14:paraId="333B167A" w14:textId="6590AC69" w:rsidR="00EE4F06" w:rsidRDefault="00EE4F06" w:rsidP="00EE4F06">
      <w:pPr>
        <w:pStyle w:val="ListNumber"/>
        <w:numPr>
          <w:ilvl w:val="0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اولین آیتم لیست</w:t>
      </w:r>
    </w:p>
    <w:p w14:paraId="2B170051" w14:textId="79159828" w:rsidR="00EE4F06" w:rsidRDefault="00EE4F06" w:rsidP="00EE4F06">
      <w:pPr>
        <w:pStyle w:val="ListNumber"/>
        <w:numPr>
          <w:ilvl w:val="1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>تست لیست داخل لیست</w:t>
      </w:r>
    </w:p>
    <w:p w14:paraId="2DA4DF68" w14:textId="3692BBDE" w:rsidR="00EE4F06" w:rsidRDefault="00EE4F06" w:rsidP="00EE4F06">
      <w:pPr>
        <w:pStyle w:val="ListNumber"/>
        <w:numPr>
          <w:ilvl w:val="2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>تست دوم</w:t>
      </w:r>
    </w:p>
    <w:p w14:paraId="149BFE58" w14:textId="446AB70A" w:rsidR="00EE4F06" w:rsidRDefault="00EE4F06" w:rsidP="00EE4F06">
      <w:pPr>
        <w:pStyle w:val="ListNumber"/>
        <w:numPr>
          <w:ilvl w:val="0"/>
          <w:numId w:val="10"/>
        </w:numPr>
        <w:bidi/>
        <w:rPr>
          <w:lang w:bidi="fa-IR"/>
        </w:rPr>
      </w:pPr>
      <w:r>
        <w:rPr>
          <w:rFonts w:hint="cs"/>
          <w:rtl/>
          <w:lang w:bidi="fa-IR"/>
        </w:rPr>
        <w:t>دومین آیتم لیست</w:t>
      </w:r>
    </w:p>
    <w:p w14:paraId="1CE85B2E" w14:textId="49B2653E" w:rsidR="00EE4F06" w:rsidRDefault="00EE4F06" w:rsidP="00EE4F06">
      <w:pPr>
        <w:pStyle w:val="ListNumber"/>
        <w:numPr>
          <w:ilvl w:val="0"/>
          <w:numId w:val="10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سومین آیتم لیست</w:t>
      </w:r>
    </w:p>
    <w:p w14:paraId="46A0B687" w14:textId="77777777" w:rsidR="00A24464" w:rsidRDefault="00000000">
      <w:pPr>
        <w:pStyle w:val="Heading1"/>
      </w:pPr>
      <w:bookmarkStart w:id="2" w:name="_Toc172623469"/>
      <w:r>
        <w:t>Tables</w:t>
      </w:r>
      <w:bookmarkEnd w:id="2"/>
    </w:p>
    <w:p w14:paraId="1E873D73" w14:textId="77777777" w:rsidR="00C26C06" w:rsidRPr="00C26C06" w:rsidRDefault="00C26C06" w:rsidP="00C26C06">
      <w:r>
        <w:t>Test table</w:t>
      </w:r>
    </w:p>
    <w:p w14:paraId="454D278A" w14:textId="77777777" w:rsidR="00C26C06" w:rsidRDefault="00C26C06" w:rsidP="00C26C06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test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24464" w14:paraId="1604663D" w14:textId="77777777">
        <w:tc>
          <w:tcPr>
            <w:tcW w:w="4320" w:type="dxa"/>
          </w:tcPr>
          <w:p w14:paraId="3BF2ACE7" w14:textId="77777777" w:rsidR="00A24464" w:rsidRDefault="00000000">
            <w:r>
              <w:t>Cell 1,1</w:t>
            </w:r>
          </w:p>
        </w:tc>
        <w:tc>
          <w:tcPr>
            <w:tcW w:w="4320" w:type="dxa"/>
          </w:tcPr>
          <w:p w14:paraId="67DFF69A" w14:textId="77777777" w:rsidR="00A24464" w:rsidRDefault="00000000">
            <w:r>
              <w:t>Cell 1,2</w:t>
            </w:r>
          </w:p>
        </w:tc>
      </w:tr>
      <w:tr w:rsidR="00A24464" w14:paraId="0E5D561B" w14:textId="77777777">
        <w:tc>
          <w:tcPr>
            <w:tcW w:w="4320" w:type="dxa"/>
          </w:tcPr>
          <w:p w14:paraId="41D2E20A" w14:textId="77777777" w:rsidR="00A24464" w:rsidRDefault="00000000">
            <w:r>
              <w:t>Cell 2,1</w:t>
            </w:r>
          </w:p>
        </w:tc>
        <w:tc>
          <w:tcPr>
            <w:tcW w:w="4320" w:type="dxa"/>
          </w:tcPr>
          <w:p w14:paraId="52367618" w14:textId="77777777" w:rsidR="00A24464" w:rsidRDefault="00000000">
            <w:r>
              <w:t>Cell 2,2</w:t>
            </w:r>
          </w:p>
        </w:tc>
      </w:tr>
      <w:tr w:rsidR="002052BD" w14:paraId="0A9B898A" w14:textId="77777777" w:rsidTr="002052BD">
        <w:trPr>
          <w:trHeight w:val="248"/>
        </w:trPr>
        <w:tc>
          <w:tcPr>
            <w:tcW w:w="4320" w:type="dxa"/>
            <w:vMerge w:val="restart"/>
          </w:tcPr>
          <w:p w14:paraId="1E142DE4" w14:textId="15669F92" w:rsidR="002052BD" w:rsidRDefault="002052BD">
            <w:r>
              <w:t>Cell 3,1</w:t>
            </w:r>
          </w:p>
        </w:tc>
        <w:tc>
          <w:tcPr>
            <w:tcW w:w="4320" w:type="dxa"/>
          </w:tcPr>
          <w:p w14:paraId="07315521" w14:textId="62915E92" w:rsidR="002052BD" w:rsidRDefault="002052BD">
            <w:r>
              <w:t>Cell 3,2,1</w:t>
            </w:r>
          </w:p>
        </w:tc>
      </w:tr>
      <w:tr w:rsidR="002052BD" w14:paraId="391D27FB" w14:textId="77777777">
        <w:trPr>
          <w:trHeight w:val="247"/>
        </w:trPr>
        <w:tc>
          <w:tcPr>
            <w:tcW w:w="4320" w:type="dxa"/>
            <w:vMerge/>
          </w:tcPr>
          <w:p w14:paraId="64E0E723" w14:textId="77777777" w:rsidR="002052BD" w:rsidRDefault="002052BD"/>
        </w:tc>
        <w:tc>
          <w:tcPr>
            <w:tcW w:w="4320" w:type="dxa"/>
          </w:tcPr>
          <w:p w14:paraId="2310085A" w14:textId="7A4982DE" w:rsidR="002052BD" w:rsidRDefault="002052BD">
            <w:r>
              <w:t>Cell 3,2,2</w:t>
            </w:r>
          </w:p>
        </w:tc>
      </w:tr>
      <w:tr w:rsidR="007707AD" w14:paraId="3FA687E7" w14:textId="77777777" w:rsidTr="00C6530F">
        <w:tc>
          <w:tcPr>
            <w:tcW w:w="8640" w:type="dxa"/>
            <w:gridSpan w:val="2"/>
          </w:tcPr>
          <w:p w14:paraId="0B9A75D1" w14:textId="4B46F0D3" w:rsidR="007707AD" w:rsidRDefault="007707AD">
            <w:r>
              <w:t xml:space="preserve">Cell </w:t>
            </w:r>
            <w:r w:rsidR="002052BD">
              <w:t>4</w:t>
            </w:r>
          </w:p>
        </w:tc>
      </w:tr>
    </w:tbl>
    <w:p w14:paraId="2DBD060D" w14:textId="77777777" w:rsidR="00A24464" w:rsidRDefault="00000000">
      <w:pPr>
        <w:pStyle w:val="Heading1"/>
      </w:pPr>
      <w:bookmarkStart w:id="3" w:name="_Toc172623470"/>
      <w:r>
        <w:t>Images</w:t>
      </w:r>
      <w:bookmarkEnd w:id="3"/>
    </w:p>
    <w:p w14:paraId="479DFC0F" w14:textId="1CB4B525" w:rsidR="00A24464" w:rsidRDefault="00000000">
      <w:r>
        <w:t>Inline image</w:t>
      </w:r>
      <w:r w:rsidR="003467C3">
        <w:t xml:space="preserve"> in </w:t>
      </w:r>
      <w:r w:rsidR="003467C3">
        <w:fldChar w:fldCharType="begin"/>
      </w:r>
      <w:r w:rsidR="003467C3">
        <w:instrText xml:space="preserve"> REF _Ref172623873 \h </w:instrText>
      </w:r>
      <w:r w:rsidR="003467C3">
        <w:fldChar w:fldCharType="separate"/>
      </w:r>
      <w:r w:rsidR="003467C3">
        <w:t xml:space="preserve">Figure </w:t>
      </w:r>
      <w:r w:rsidR="003467C3">
        <w:rPr>
          <w:noProof/>
        </w:rPr>
        <w:t>1</w:t>
      </w:r>
      <w:r w:rsidR="003467C3">
        <w:fldChar w:fldCharType="end"/>
      </w:r>
    </w:p>
    <w:p w14:paraId="12DBB567" w14:textId="77777777" w:rsidR="000B6AA3" w:rsidRDefault="00000000" w:rsidP="000B6AA3">
      <w:pPr>
        <w:keepNext/>
      </w:pPr>
      <w:r>
        <w:rPr>
          <w:noProof/>
        </w:rPr>
        <w:drawing>
          <wp:inline distT="0" distB="0" distL="0" distR="0" wp14:anchorId="67F9DA2E" wp14:editId="773403E1">
            <wp:extent cx="1270000" cy="581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5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DDC1" w14:textId="77777777" w:rsidR="00A24464" w:rsidRDefault="000B6AA3" w:rsidP="000B6AA3">
      <w:pPr>
        <w:pStyle w:val="Caption"/>
      </w:pPr>
      <w:bookmarkStart w:id="4" w:name="_Ref17262387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>. test caption</w:t>
      </w:r>
    </w:p>
    <w:p w14:paraId="2EA9E478" w14:textId="77777777" w:rsidR="00A24464" w:rsidRDefault="00000000">
      <w:pPr>
        <w:pStyle w:val="Heading1"/>
      </w:pPr>
      <w:bookmarkStart w:id="5" w:name="_Toc172623471"/>
      <w:r>
        <w:t>Hyperlinks</w:t>
      </w:r>
      <w:bookmarkEnd w:id="5"/>
    </w:p>
    <w:p w14:paraId="46AEA1A4" w14:textId="77777777" w:rsidR="00A24464" w:rsidRDefault="00000000">
      <w:r>
        <w:t xml:space="preserve">This is a </w:t>
      </w:r>
      <w:hyperlink r:id="rId9" w:history="1">
        <w:r w:rsidRPr="0034027E">
          <w:rPr>
            <w:rStyle w:val="Hyperlink"/>
          </w:rPr>
          <w:t>hyperlink</w:t>
        </w:r>
      </w:hyperlink>
    </w:p>
    <w:p w14:paraId="347BE672" w14:textId="77777777" w:rsidR="00A24464" w:rsidRDefault="00000000">
      <w:pPr>
        <w:pStyle w:val="Heading1"/>
      </w:pPr>
      <w:bookmarkStart w:id="6" w:name="_Toc172623472"/>
      <w:r>
        <w:t>Bookmarks</w:t>
      </w:r>
      <w:bookmarkEnd w:id="6"/>
    </w:p>
    <w:p w14:paraId="10448367" w14:textId="77777777" w:rsidR="00A24464" w:rsidRDefault="00000000">
      <w:r>
        <w:t xml:space="preserve">This is a paragraph with a </w:t>
      </w:r>
      <w:bookmarkStart w:id="7" w:name="MyBookmark"/>
      <w:r>
        <w:t>bookmark</w:t>
      </w:r>
      <w:bookmarkEnd w:id="7"/>
      <w:r w:rsidR="00315232">
        <w:rPr>
          <w:rStyle w:val="FootnoteReference"/>
        </w:rPr>
        <w:footnoteReference w:id="1"/>
      </w:r>
    </w:p>
    <w:p w14:paraId="2F71ADAF" w14:textId="77777777" w:rsidR="00B96ECD" w:rsidRDefault="00B96ECD">
      <w:r>
        <w:t>This is another</w:t>
      </w:r>
      <w:r>
        <w:rPr>
          <w:rStyle w:val="FootnoteReference"/>
        </w:rPr>
        <w:footnoteReference w:id="2"/>
      </w:r>
      <w:r>
        <w:t xml:space="preserve"> one</w:t>
      </w:r>
    </w:p>
    <w:p w14:paraId="3720CCF2" w14:textId="77777777" w:rsidR="00A24464" w:rsidRDefault="00000000">
      <w:pPr>
        <w:pStyle w:val="Heading1"/>
      </w:pPr>
      <w:bookmarkStart w:id="8" w:name="_Toc172623473"/>
      <w:r>
        <w:lastRenderedPageBreak/>
        <w:t>Formulas</w:t>
      </w:r>
      <w:bookmarkEnd w:id="8"/>
    </w:p>
    <w:p w14:paraId="00632680" w14:textId="77777777" w:rsidR="0034027E" w:rsidRPr="0034027E" w:rsidRDefault="0034027E" w:rsidP="0034027E">
      <w:r>
        <w:t>Formula:</w:t>
      </w:r>
    </w:p>
    <w:p w14:paraId="76C8B405" w14:textId="57D2EEAE" w:rsidR="00A24464" w:rsidRPr="000B6AA3" w:rsidRDefault="00D727A9"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\ =(\sqrt3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+4)/(</m:t>
          </m:r>
          <m:r>
            <m:rPr>
              <m:sty m:val="p"/>
            </m:rPr>
            <w:rPr>
              <w:rFonts w:ascii="Cambria Math" w:hAnsi="Cambria Math"/>
            </w:rPr>
            <m:t>mc</m:t>
          </m:r>
          <m:r>
            <w:rPr>
              <w:rFonts w:ascii="Cambria Math" w:hAnsi="Cambria Math"/>
            </w:rPr>
            <m:t>^2\ )+\sum_(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=1)^4\of8</m:t>
          </m:r>
          <m:r>
            <m:rPr>
              <m:sty m:val="p"/>
            </m:rPr>
            <w:rPr>
              <w:rFonts w:ascii="Cambria Math" w:hAnsi="Cambria Math"/>
            </w:rPr>
            <m:t>i</m:t>
          </m:r>
        </m:oMath>
      </m:oMathPara>
    </w:p>
    <w:p w14:paraId="0CAF1483" w14:textId="77777777" w:rsidR="000B6AA3" w:rsidRPr="000B6AA3" w:rsidRDefault="000B6AA3">
      <w:r>
        <w:t>Formula in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B6AA3" w14:paraId="5FF668BB" w14:textId="77777777" w:rsidTr="000B6AA3">
        <w:tc>
          <w:tcPr>
            <w:tcW w:w="4428" w:type="dxa"/>
          </w:tcPr>
          <w:p w14:paraId="33B2AEA5" w14:textId="77777777" w:rsidR="000B6AA3" w:rsidRDefault="000B6AA3" w:rsidP="0034027E">
            <w:pPr>
              <w:jc w:val="center"/>
            </w:pPr>
            <w:r>
              <w:t>(1)</w:t>
            </w:r>
          </w:p>
        </w:tc>
        <w:tc>
          <w:tcPr>
            <w:tcW w:w="4428" w:type="dxa"/>
          </w:tcPr>
          <w:p w14:paraId="68E2CD99" w14:textId="58E59659" w:rsidR="000B6AA3" w:rsidRDefault="00D727A9" w:rsidP="0034027E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 xml:space="preserve">\ =\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c^2</m:t>
                </m:r>
              </m:oMath>
            </m:oMathPara>
          </w:p>
        </w:tc>
      </w:tr>
    </w:tbl>
    <w:p w14:paraId="0B1CBB55" w14:textId="77777777" w:rsidR="000B6AA3" w:rsidRDefault="000B6AA3"/>
    <w:p w14:paraId="684B66D8" w14:textId="77777777" w:rsidR="00A24464" w:rsidRDefault="00000000">
      <w:pPr>
        <w:pStyle w:val="Heading1"/>
      </w:pPr>
      <w:bookmarkStart w:id="9" w:name="_Toc172623474"/>
      <w:r>
        <w:t>Sections</w:t>
      </w:r>
      <w:bookmarkEnd w:id="9"/>
    </w:p>
    <w:p w14:paraId="2FB56ACD" w14:textId="77777777" w:rsidR="000B6AA3" w:rsidRDefault="000B6AA3" w:rsidP="000B6AA3">
      <w:r>
        <w:t>Test text</w:t>
      </w:r>
    </w:p>
    <w:p w14:paraId="5DCEF763" w14:textId="77777777" w:rsidR="000B6AA3" w:rsidRPr="000B6AA3" w:rsidRDefault="000B6AA3" w:rsidP="000B6AA3"/>
    <w:p w14:paraId="67F584A7" w14:textId="77777777" w:rsidR="000B6AA3" w:rsidRDefault="000B6AA3" w:rsidP="000B6AA3">
      <w:pPr>
        <w:sectPr w:rsidR="000B6AA3" w:rsidSect="002E0646">
          <w:headerReference w:type="default" r:id="rId10"/>
          <w:footerReference w:type="default" r:id="rId11"/>
          <w:headerReference w:type="first" r:id="rId12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50EEE5E4" w14:textId="77777777" w:rsidR="00A24464" w:rsidRDefault="00000000">
      <w:pPr>
        <w:pStyle w:val="Heading1"/>
      </w:pPr>
      <w:bookmarkStart w:id="10" w:name="_Toc172623475"/>
      <w:r>
        <w:lastRenderedPageBreak/>
        <w:t>Styles</w:t>
      </w:r>
      <w:bookmarkEnd w:id="10"/>
    </w:p>
    <w:p w14:paraId="77F632E4" w14:textId="77777777" w:rsidR="00A24464" w:rsidRDefault="00000000">
      <w:pPr>
        <w:pStyle w:val="CustomStyle"/>
      </w:pPr>
      <w:r>
        <w:t>This is a custom style paragraph.</w:t>
      </w:r>
    </w:p>
    <w:p w14:paraId="3B0B5794" w14:textId="77777777" w:rsidR="00A24464" w:rsidRDefault="00000000">
      <w:pPr>
        <w:pStyle w:val="Heading1"/>
      </w:pPr>
      <w:bookmarkStart w:id="11" w:name="_Toc172623476"/>
      <w:r>
        <w:t>Comments</w:t>
      </w:r>
      <w:bookmarkEnd w:id="11"/>
    </w:p>
    <w:p w14:paraId="3D2BA142" w14:textId="77777777" w:rsidR="00A24464" w:rsidRDefault="00000000">
      <w:r>
        <w:t xml:space="preserve">This is a </w:t>
      </w:r>
      <w:commentRangeStart w:id="12"/>
      <w:r>
        <w:t>paragraph</w:t>
      </w:r>
      <w:commentRangeEnd w:id="12"/>
      <w:r w:rsidR="003422A5">
        <w:rPr>
          <w:rStyle w:val="CommentReference"/>
        </w:rPr>
        <w:commentReference w:id="12"/>
      </w:r>
      <w:r>
        <w:t xml:space="preserve"> with a comment.</w:t>
      </w:r>
    </w:p>
    <w:p w14:paraId="4DD6284F" w14:textId="77777777" w:rsidR="000B6AA3" w:rsidRDefault="000B6AA3"/>
    <w:p w14:paraId="2BD5358B" w14:textId="690506E1" w:rsidR="00A24464" w:rsidRDefault="001A101A">
      <w:pPr>
        <w:pStyle w:val="Heading2"/>
      </w:pPr>
      <w:r>
        <w:t>test</w:t>
      </w:r>
    </w:p>
    <w:sectPr w:rsidR="00A24464" w:rsidSect="00034616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2" w:author="MohammadReza Fazli" w:date="2024-07-23T10:41:00Z" w:initials="MF">
    <w:p w14:paraId="13E668D2" w14:textId="15A58A8A" w:rsidR="003422A5" w:rsidRDefault="003422A5">
      <w:pPr>
        <w:pStyle w:val="CommentText"/>
      </w:pPr>
      <w:r>
        <w:rPr>
          <w:rStyle w:val="CommentReference"/>
        </w:rPr>
        <w:annotationRef/>
      </w:r>
      <w:r>
        <w:t>Test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3E668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EBA662" w16cex:dateUtc="2024-07-23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3E668D2" w16cid:durableId="14EBA6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1C1EC" w14:textId="77777777" w:rsidR="00DD3D12" w:rsidRDefault="00DD3D12">
      <w:pPr>
        <w:spacing w:after="0" w:line="240" w:lineRule="auto"/>
      </w:pPr>
      <w:r>
        <w:separator/>
      </w:r>
    </w:p>
  </w:endnote>
  <w:endnote w:type="continuationSeparator" w:id="0">
    <w:p w14:paraId="33B2D331" w14:textId="77777777" w:rsidR="00DD3D12" w:rsidRDefault="00DD3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A0A35" w14:textId="77777777" w:rsidR="00A24464" w:rsidRDefault="00000000">
    <w:pPr>
      <w:pStyle w:val="Footer"/>
    </w:pPr>
    <w:r>
      <w:t xml:space="preserve">Footer </w:t>
    </w:r>
    <w:r w:rsidR="002E0646">
      <w:t>section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FF4C6" w14:textId="77777777" w:rsidR="002E0646" w:rsidRDefault="002E0646">
    <w:pPr>
      <w:pStyle w:val="Footer"/>
    </w:pPr>
    <w:r>
      <w:t>Footer section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87FC9" w14:textId="77777777" w:rsidR="00DD3D12" w:rsidRDefault="00DD3D12">
      <w:pPr>
        <w:spacing w:after="0" w:line="240" w:lineRule="auto"/>
      </w:pPr>
      <w:r>
        <w:separator/>
      </w:r>
    </w:p>
  </w:footnote>
  <w:footnote w:type="continuationSeparator" w:id="0">
    <w:p w14:paraId="7D0A5A58" w14:textId="77777777" w:rsidR="00DD3D12" w:rsidRDefault="00DD3D12">
      <w:pPr>
        <w:spacing w:after="0" w:line="240" w:lineRule="auto"/>
      </w:pPr>
      <w:r>
        <w:continuationSeparator/>
      </w:r>
    </w:p>
  </w:footnote>
  <w:footnote w:id="1">
    <w:p w14:paraId="4A4204C6" w14:textId="77777777" w:rsidR="00315232" w:rsidRDefault="00315232">
      <w:pPr>
        <w:pStyle w:val="FootnoteText"/>
      </w:pPr>
      <w:r>
        <w:rPr>
          <w:rStyle w:val="FootnoteReference"/>
        </w:rPr>
        <w:footnoteRef/>
      </w:r>
      <w:r>
        <w:t xml:space="preserve"> Test bookmark</w:t>
      </w:r>
    </w:p>
  </w:footnote>
  <w:footnote w:id="2">
    <w:p w14:paraId="61BDEA2F" w14:textId="77777777" w:rsidR="00B96ECD" w:rsidRDefault="00B96ECD">
      <w:pPr>
        <w:pStyle w:val="FootnoteText"/>
      </w:pPr>
      <w:r>
        <w:rPr>
          <w:rStyle w:val="FootnoteReference"/>
        </w:rPr>
        <w:footnoteRef/>
      </w:r>
      <w:r>
        <w:t xml:space="preserve"> Footnote 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4C23B" w14:textId="77777777" w:rsidR="00A24464" w:rsidRDefault="00000000">
    <w:pPr>
      <w:pStyle w:val="Header"/>
    </w:pPr>
    <w:r>
      <w:t xml:space="preserve">Header </w:t>
    </w:r>
    <w:r w:rsidR="002E0646">
      <w:t>section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B3E6B" w14:textId="77777777" w:rsidR="002E0646" w:rsidRDefault="002E0646">
    <w:pPr>
      <w:pStyle w:val="Header"/>
    </w:pPr>
    <w:r>
      <w:t>1</w:t>
    </w:r>
    <w:r w:rsidRPr="002E0646">
      <w:rPr>
        <w:vertAlign w:val="superscript"/>
      </w:rPr>
      <w:t>st</w:t>
    </w:r>
    <w:r>
      <w:t xml:space="preserve">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2A2B0" w14:textId="77777777" w:rsidR="002E0646" w:rsidRDefault="002E0646">
    <w:pPr>
      <w:pStyle w:val="Header"/>
    </w:pPr>
    <w:r>
      <w:t>Header section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568C3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042776"/>
    <w:multiLevelType w:val="hybridMultilevel"/>
    <w:tmpl w:val="9F0E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43642">
    <w:abstractNumId w:val="8"/>
  </w:num>
  <w:num w:numId="2" w16cid:durableId="1627854497">
    <w:abstractNumId w:val="6"/>
  </w:num>
  <w:num w:numId="3" w16cid:durableId="703167157">
    <w:abstractNumId w:val="5"/>
  </w:num>
  <w:num w:numId="4" w16cid:durableId="913055316">
    <w:abstractNumId w:val="4"/>
  </w:num>
  <w:num w:numId="5" w16cid:durableId="1053427875">
    <w:abstractNumId w:val="7"/>
  </w:num>
  <w:num w:numId="6" w16cid:durableId="1797066585">
    <w:abstractNumId w:val="3"/>
  </w:num>
  <w:num w:numId="7" w16cid:durableId="1284120601">
    <w:abstractNumId w:val="2"/>
  </w:num>
  <w:num w:numId="8" w16cid:durableId="1198544940">
    <w:abstractNumId w:val="1"/>
  </w:num>
  <w:num w:numId="9" w16cid:durableId="824129351">
    <w:abstractNumId w:val="0"/>
  </w:num>
  <w:num w:numId="10" w16cid:durableId="125667430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hammadReza Fazli">
    <w15:presenceInfo w15:providerId="AD" w15:userId="S-1-5-21-3777280109-2018874709-3647644509-7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894"/>
    <w:rsid w:val="000B6AA3"/>
    <w:rsid w:val="000E2B44"/>
    <w:rsid w:val="00101366"/>
    <w:rsid w:val="0015074B"/>
    <w:rsid w:val="00166BCB"/>
    <w:rsid w:val="00167A9B"/>
    <w:rsid w:val="00167D70"/>
    <w:rsid w:val="001A101A"/>
    <w:rsid w:val="002052BD"/>
    <w:rsid w:val="00213EE8"/>
    <w:rsid w:val="0029639D"/>
    <w:rsid w:val="002E0646"/>
    <w:rsid w:val="00315232"/>
    <w:rsid w:val="00326F90"/>
    <w:rsid w:val="00331A05"/>
    <w:rsid w:val="0034027E"/>
    <w:rsid w:val="003422A5"/>
    <w:rsid w:val="003467C3"/>
    <w:rsid w:val="004950EB"/>
    <w:rsid w:val="00523925"/>
    <w:rsid w:val="00545F79"/>
    <w:rsid w:val="0055757F"/>
    <w:rsid w:val="005D0031"/>
    <w:rsid w:val="00624A3E"/>
    <w:rsid w:val="006431DE"/>
    <w:rsid w:val="007707AD"/>
    <w:rsid w:val="007A3922"/>
    <w:rsid w:val="00906D11"/>
    <w:rsid w:val="00A24464"/>
    <w:rsid w:val="00AA1D8D"/>
    <w:rsid w:val="00B47730"/>
    <w:rsid w:val="00B96ECD"/>
    <w:rsid w:val="00BC6053"/>
    <w:rsid w:val="00C23969"/>
    <w:rsid w:val="00C26C06"/>
    <w:rsid w:val="00CB0664"/>
    <w:rsid w:val="00D727A9"/>
    <w:rsid w:val="00D8297D"/>
    <w:rsid w:val="00DD3D12"/>
    <w:rsid w:val="00E56150"/>
    <w:rsid w:val="00EE4F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1D21C"/>
  <w14:defaultImageDpi w14:val="300"/>
  <w15:docId w15:val="{3A986951-5DC1-44E8-8369-3B6A4AF1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A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rFonts w:ascii="Arial" w:hAnsi="Arial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B6A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6AA3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52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52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523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4027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422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2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2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2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gpt.com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MohammadReza Fazli</cp:lastModifiedBy>
  <cp:revision>25</cp:revision>
  <dcterms:created xsi:type="dcterms:W3CDTF">2013-12-23T23:15:00Z</dcterms:created>
  <dcterms:modified xsi:type="dcterms:W3CDTF">2024-07-27T05:23:00Z</dcterms:modified>
  <cp:category/>
</cp:coreProperties>
</file>